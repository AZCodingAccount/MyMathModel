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模型分析报告</w:t>
      </w:r>
    </w:p>
    <w:p>
      <w:pPr>
        <w:pStyle w:val="Heading1"/>
      </w:pPr>
      <w:r>
        <w:t>对于 花叶类 的 Linear Regression:</w:t>
      </w:r>
    </w:p>
    <w:p>
      <w:r>
        <w:t>模型为：y = 267.3735 + -14.1277 * 平均销售单价</w:t>
      </w:r>
    </w:p>
    <w:p>
      <w:r>
        <w:t>R^2 分数为: -0.0244</w:t>
      </w:r>
    </w:p>
    <w:p>
      <w:r>
        <w:t>--------------------------------------------------</w:t>
      </w:r>
    </w:p>
    <w:p>
      <w:pPr>
        <w:pStyle w:val="Heading1"/>
      </w:pPr>
      <w:r>
        <w:t>对于 花叶类 的 Polynomial Regression:</w:t>
      </w:r>
    </w:p>
    <w:p>
      <w:r>
        <w:t>模型为：y = 404.8722 + -60.2991 * 平均销售单价 + 3.6489 * 平均销售单价^2</w:t>
      </w:r>
    </w:p>
    <w:p>
      <w:r>
        <w:t>R^2 分数为: -0.0159</w:t>
      </w:r>
    </w:p>
    <w:p>
      <w:r>
        <w:t>--------------------------------------------------</w:t>
      </w:r>
    </w:p>
    <w:p>
      <w:pPr>
        <w:pStyle w:val="Heading1"/>
      </w:pPr>
      <w:r>
        <w:t>对于 花叶类 的 Exponential Regression:</w:t>
      </w:r>
    </w:p>
    <w:p>
      <w:r>
        <w:t>模型为：y = e^(5.0877 + -0.1074 * 平均销售单价)</w:t>
      </w:r>
    </w:p>
    <w:p>
      <w:r>
        <w:t>R^2 分数为: -0.0421</w:t>
      </w:r>
    </w:p>
    <w:p>
      <w:r>
        <w:t>--------------------------------------------------</w:t>
      </w:r>
    </w:p>
    <w:p>
      <w:pPr>
        <w:pStyle w:val="Heading1"/>
      </w:pPr>
      <w:r>
        <w:t>对于 花叶类 的 Power Regression:</w:t>
      </w:r>
    </w:p>
    <w:p>
      <w:r>
        <w:t>模型为：y = 162.0144 * 平均销售单价^-0.1097</w:t>
      </w:r>
    </w:p>
    <w:p>
      <w:r>
        <w:t>R^2 分数为: -0.0383</w:t>
      </w:r>
    </w:p>
    <w:p>
      <w:r>
        <w:t>--------------------------------------------------</w:t>
      </w:r>
    </w:p>
    <w:p>
      <w:pPr>
        <w:pStyle w:val="Heading1"/>
      </w:pPr>
      <w:r>
        <w:t>对于 花菜类 的 Linear Regression:</w:t>
      </w:r>
    </w:p>
    <w:p>
      <w:r>
        <w:t>模型为：y = 62.0928 + -2.6471 * 平均销售单价</w:t>
      </w:r>
    </w:p>
    <w:p>
      <w:r>
        <w:t>R^2 分数为: 0.0092</w:t>
      </w:r>
    </w:p>
    <w:p>
      <w:r>
        <w:t>--------------------------------------------------</w:t>
      </w:r>
    </w:p>
    <w:p>
      <w:pPr>
        <w:pStyle w:val="Heading1"/>
      </w:pPr>
      <w:r>
        <w:t>对于 花菜类 的 Polynomial Regression:</w:t>
      </w:r>
    </w:p>
    <w:p>
      <w:r>
        <w:t>模型为：y = 55.4672 + -1.2747 * 平均销售单价 + -0.0663 * 平均销售单价^2</w:t>
      </w:r>
    </w:p>
    <w:p>
      <w:r>
        <w:t>R^2 分数为: 0.0162</w:t>
      </w:r>
    </w:p>
    <w:p>
      <w:r>
        <w:t>--------------------------------------------------</w:t>
      </w:r>
    </w:p>
    <w:p>
      <w:pPr>
        <w:pStyle w:val="Heading1"/>
      </w:pPr>
      <w:r>
        <w:t>对于 花菜类 的 Exponential Regression:</w:t>
      </w:r>
    </w:p>
    <w:p>
      <w:r>
        <w:t>模型为：y = e^(3.4260 + -0.2212 * 平均销售单价)</w:t>
      </w:r>
    </w:p>
    <w:p>
      <w:r>
        <w:t>R^2 分数为: -0.0675</w:t>
      </w:r>
    </w:p>
    <w:p>
      <w:r>
        <w:t>--------------------------------------------------</w:t>
      </w:r>
    </w:p>
    <w:p>
      <w:pPr>
        <w:pStyle w:val="Heading1"/>
      </w:pPr>
      <w:r>
        <w:t>对于 花菜类 的 Power Regression:</w:t>
      </w:r>
    </w:p>
    <w:p>
      <w:r>
        <w:t>模型为：y = 30.7535 * 平均销售单价^-0.2061</w:t>
      </w:r>
    </w:p>
    <w:p>
      <w:r>
        <w:t>R^2 分数为: -0.0853</w:t>
      </w:r>
    </w:p>
    <w:p>
      <w:r>
        <w:t>--------------------------------------------------</w:t>
      </w:r>
    </w:p>
    <w:p>
      <w:pPr>
        <w:pStyle w:val="Heading1"/>
      </w:pPr>
      <w:r>
        <w:t>对于 水生根茎类 的 Linear Regression:</w:t>
      </w:r>
    </w:p>
    <w:p>
      <w:r>
        <w:t>模型为：y = 60.3204 + -2.3670 * 平均销售单价</w:t>
      </w:r>
    </w:p>
    <w:p>
      <w:r>
        <w:t>R^2 分数为: 0.1146</w:t>
      </w:r>
    </w:p>
    <w:p>
      <w:r>
        <w:t>--------------------------------------------------</w:t>
      </w:r>
    </w:p>
    <w:p>
      <w:pPr>
        <w:pStyle w:val="Heading1"/>
      </w:pPr>
      <w:r>
        <w:t>对于 水生根茎类 的 Polynomial Regression:</w:t>
      </w:r>
    </w:p>
    <w:p>
      <w:r>
        <w:t>模型为：y = 58.7437 + -2.0842 * 平均销售单价 + -0.0112 * 平均销售单价^2</w:t>
      </w:r>
    </w:p>
    <w:p>
      <w:r>
        <w:t>R^2 分数为: 0.1149</w:t>
      </w:r>
    </w:p>
    <w:p>
      <w:r>
        <w:t>--------------------------------------------------</w:t>
      </w:r>
    </w:p>
    <w:p>
      <w:pPr>
        <w:pStyle w:val="Heading1"/>
      </w:pPr>
      <w:r>
        <w:t>对于 水生根茎类 的 Exponential Regression:</w:t>
      </w:r>
    </w:p>
    <w:p>
      <w:r>
        <w:t>模型为：y = e^(3.2521 + -0.3810 * 平均销售单价)</w:t>
      </w:r>
    </w:p>
    <w:p>
      <w:r>
        <w:t>R^2 分数为: 0.0131</w:t>
      </w:r>
    </w:p>
    <w:p>
      <w:r>
        <w:t>--------------------------------------------------</w:t>
      </w:r>
    </w:p>
    <w:p>
      <w:pPr>
        <w:pStyle w:val="Heading1"/>
      </w:pPr>
      <w:r>
        <w:t>对于 水生根茎类 的 Power Regression:</w:t>
      </w:r>
    </w:p>
    <w:p>
      <w:r>
        <w:t>模型为：y = 25.8434 * 平均销售单价^-0.3711</w:t>
      </w:r>
    </w:p>
    <w:p>
      <w:r>
        <w:t>R^2 分数为: -0.0041</w:t>
      </w:r>
    </w:p>
    <w:p>
      <w:r>
        <w:t>--------------------------------------------------</w:t>
      </w:r>
    </w:p>
    <w:p>
      <w:pPr>
        <w:pStyle w:val="Heading1"/>
      </w:pPr>
      <w:r>
        <w:t>对于 茄类 的 Linear Regression:</w:t>
      </w:r>
    </w:p>
    <w:p>
      <w:r>
        <w:t>模型为：y = 27.6608 + -0.8068 * 平均销售单价</w:t>
      </w:r>
    </w:p>
    <w:p>
      <w:r>
        <w:t>R^2 分数为: 0.0691</w:t>
      </w:r>
    </w:p>
    <w:p>
      <w:r>
        <w:t>--------------------------------------------------</w:t>
      </w:r>
    </w:p>
    <w:p>
      <w:pPr>
        <w:pStyle w:val="Heading1"/>
      </w:pPr>
      <w:r>
        <w:t>对于 茄类 的 Polynomial Regression:</w:t>
      </w:r>
    </w:p>
    <w:p>
      <w:r>
        <w:t>模型为：y = 56.9751 + -7.2973 * 平均销售单价 + 0.3336 * 平均销售单价^2</w:t>
      </w:r>
    </w:p>
    <w:p>
      <w:r>
        <w:t>R^2 分数为: 0.1304</w:t>
      </w:r>
    </w:p>
    <w:p>
      <w:r>
        <w:t>--------------------------------------------------</w:t>
      </w:r>
    </w:p>
    <w:p>
      <w:pPr>
        <w:pStyle w:val="Heading1"/>
      </w:pPr>
      <w:r>
        <w:t>对于 茄类 的 Exponential Regression:</w:t>
      </w:r>
    </w:p>
    <w:p>
      <w:r>
        <w:t>模型为：y = e^(2.8335 + -0.1083 * 平均销售单价)</w:t>
      </w:r>
    </w:p>
    <w:p>
      <w:r>
        <w:t>R^2 分数为: -0.0342</w:t>
      </w:r>
    </w:p>
    <w:p>
      <w:r>
        <w:t>--------------------------------------------------</w:t>
      </w:r>
    </w:p>
    <w:p>
      <w:pPr>
        <w:pStyle w:val="Heading1"/>
      </w:pPr>
      <w:r>
        <w:t>对于 茄类 的 Power Regression:</w:t>
      </w:r>
    </w:p>
    <w:p>
      <w:r>
        <w:t>模型为：y = 17.0054 * 平均销售单价^-0.1111</w:t>
      </w:r>
    </w:p>
    <w:p>
      <w:r>
        <w:t>R^2 分数为: -0.0214</w:t>
      </w:r>
    </w:p>
    <w:p>
      <w:r>
        <w:t>--------------------------------------------------</w:t>
      </w:r>
    </w:p>
    <w:p>
      <w:pPr>
        <w:pStyle w:val="Heading1"/>
      </w:pPr>
      <w:r>
        <w:t>对于 辣椒类 的 Linear Regression:</w:t>
      </w:r>
    </w:p>
    <w:p>
      <w:r>
        <w:t>模型为：y = 97.6802 + -1.4895 * 平均销售单价</w:t>
      </w:r>
    </w:p>
    <w:p>
      <w:r>
        <w:t>R^2 分数为: 0.0227</w:t>
      </w:r>
    </w:p>
    <w:p>
      <w:r>
        <w:t>--------------------------------------------------</w:t>
      </w:r>
    </w:p>
    <w:p>
      <w:pPr>
        <w:pStyle w:val="Heading1"/>
      </w:pPr>
      <w:r>
        <w:t>对于 辣椒类 的 Polynomial Regression:</w:t>
      </w:r>
    </w:p>
    <w:p>
      <w:r>
        <w:t>模型为：y = 180.6245 + -16.1385 * 平均销售单价 + 0.5368 * 平均销售单价^2</w:t>
      </w:r>
    </w:p>
    <w:p>
      <w:r>
        <w:t>R^2 分数为: 0.0314</w:t>
      </w:r>
    </w:p>
    <w:p>
      <w:r>
        <w:t>--------------------------------------------------</w:t>
      </w:r>
    </w:p>
    <w:p>
      <w:pPr>
        <w:pStyle w:val="Heading1"/>
      </w:pPr>
      <w:r>
        <w:t>对于 辣椒类 的 Exponential Regression:</w:t>
      </w:r>
    </w:p>
    <w:p>
      <w:r>
        <w:t>模型为：y = e^(4.2602 + -0.1032 * 平均销售单价)</w:t>
      </w:r>
    </w:p>
    <w:p>
      <w:r>
        <w:t>R^2 分数为: -0.0177</w:t>
      </w:r>
    </w:p>
    <w:p>
      <w:r>
        <w:t>--------------------------------------------------</w:t>
      </w:r>
    </w:p>
    <w:p>
      <w:pPr>
        <w:pStyle w:val="Heading1"/>
      </w:pPr>
      <w:r>
        <w:t>对于 辣椒类 的 Power Regression:</w:t>
      </w:r>
    </w:p>
    <w:p>
      <w:r>
        <w:t>模型为：y = 70.8246 * 平均销售单价^-0.1432</w:t>
      </w:r>
    </w:p>
    <w:p>
      <w:r>
        <w:t>R^2 分数为: -0.0015</w:t>
      </w:r>
    </w:p>
    <w:p>
      <w:r>
        <w:t>--------------------------------------------------</w:t>
      </w:r>
    </w:p>
    <w:p>
      <w:pPr>
        <w:pStyle w:val="Heading1"/>
      </w:pPr>
      <w:r>
        <w:t>对于 食用菌 的 Linear Regression:</w:t>
      </w:r>
    </w:p>
    <w:p>
      <w:r>
        <w:t>模型为：y = 144.8834 + -6.2301 * 平均销售单价</w:t>
      </w:r>
    </w:p>
    <w:p>
      <w:r>
        <w:t>R^2 分数为: 0.1219</w:t>
      </w:r>
    </w:p>
    <w:p>
      <w:r>
        <w:t>--------------------------------------------------</w:t>
      </w:r>
    </w:p>
    <w:p>
      <w:pPr>
        <w:pStyle w:val="Heading1"/>
      </w:pPr>
      <w:r>
        <w:t>对于 食用菌 的 Polynomial Regression:</w:t>
      </w:r>
    </w:p>
    <w:p>
      <w:r>
        <w:t>模型为：y = 101.2317 + 1.4113 * 平均销售单价 + -0.3173 * 平均销售单价^2</w:t>
      </w:r>
    </w:p>
    <w:p>
      <w:r>
        <w:t>R^2 分数为: 0.1275</w:t>
      </w:r>
    </w:p>
    <w:p>
      <w:r>
        <w:t>--------------------------------------------------</w:t>
      </w:r>
    </w:p>
    <w:p>
      <w:pPr>
        <w:pStyle w:val="Heading1"/>
      </w:pPr>
      <w:r>
        <w:t>对于 食用菌 的 Exponential Regression:</w:t>
      </w:r>
    </w:p>
    <w:p>
      <w:r>
        <w:t>模型为：y = e^(4.0505 + -0.2575 * 平均销售单价)</w:t>
      </w:r>
    </w:p>
    <w:p>
      <w:r>
        <w:t>R^2 分数为: 0.0805</w:t>
      </w:r>
    </w:p>
    <w:p>
      <w:r>
        <w:t>--------------------------------------------------</w:t>
      </w:r>
    </w:p>
    <w:p>
      <w:pPr>
        <w:pStyle w:val="Heading1"/>
      </w:pPr>
      <w:r>
        <w:t>对于 食用菌 的 Power Regression:</w:t>
      </w:r>
    </w:p>
    <w:p>
      <w:r>
        <w:t>模型为：y = 57.4262 * 平均销售单价^-0.2309</w:t>
      </w:r>
    </w:p>
    <w:p>
      <w:r>
        <w:t>R^2 分数为: 0.0546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